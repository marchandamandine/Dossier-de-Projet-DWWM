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7A" w:rsidRPr="00B23281" w:rsidRDefault="00DD3635" w:rsidP="00D40466">
      <w:pPr>
        <w:spacing w:after="0"/>
        <w:rPr>
          <w:rFonts w:ascii="Arial" w:hAnsi="Arial" w:cs="Arial"/>
          <w:b/>
          <w:sz w:val="28"/>
          <w:lang w:val="fr-FR"/>
        </w:rPr>
      </w:pPr>
      <w:r w:rsidRPr="00B23281">
        <w:rPr>
          <w:rFonts w:ascii="Arial" w:hAnsi="Arial" w:cs="Arial"/>
          <w:b/>
          <w:sz w:val="28"/>
          <w:lang w:val="fr-FR"/>
        </w:rPr>
        <w:t>Documentation de Déploiement du site "Michaël Moniteur Cycliste"</w:t>
      </w:r>
    </w:p>
    <w:p w:rsidR="00D40466" w:rsidRDefault="00D40466" w:rsidP="00D40466">
      <w:pPr>
        <w:spacing w:after="0"/>
        <w:jc w:val="both"/>
        <w:rPr>
          <w:rFonts w:ascii="Arial" w:hAnsi="Arial" w:cs="Arial"/>
          <w:lang w:val="fr-FR"/>
        </w:rPr>
      </w:pPr>
    </w:p>
    <w:p w:rsidR="00D40466" w:rsidRDefault="00035393" w:rsidP="00D40466">
      <w:pPr>
        <w:spacing w:after="0"/>
        <w:jc w:val="both"/>
        <w:rPr>
          <w:rFonts w:ascii="Arial" w:hAnsi="Arial" w:cs="Arial"/>
          <w:lang w:val="fr-FR"/>
        </w:rPr>
      </w:pPr>
      <w:r w:rsidRPr="00035393">
        <w:rPr>
          <w:rFonts w:ascii="Arial" w:hAnsi="Arial" w:cs="Arial"/>
          <w:lang w:val="fr-FR"/>
        </w:rPr>
        <w:t>Cette documentation explique le</w:t>
      </w:r>
      <w:r w:rsidR="00B23281" w:rsidRPr="00035393">
        <w:rPr>
          <w:rFonts w:ascii="Arial" w:hAnsi="Arial" w:cs="Arial"/>
          <w:lang w:val="fr-FR"/>
        </w:rPr>
        <w:t xml:space="preserve"> processus </w:t>
      </w:r>
      <w:r w:rsidR="00B23281" w:rsidRPr="00035393">
        <w:rPr>
          <w:rFonts w:ascii="Arial" w:hAnsi="Arial" w:cs="Arial"/>
          <w:lang w:val="fr-FR"/>
        </w:rPr>
        <w:t>de déploiement d</w:t>
      </w:r>
      <w:r w:rsidR="00DD3635" w:rsidRPr="00035393">
        <w:rPr>
          <w:rFonts w:ascii="Arial" w:hAnsi="Arial" w:cs="Arial"/>
          <w:lang w:val="fr-FR"/>
        </w:rPr>
        <w:t>u site</w:t>
      </w:r>
      <w:r w:rsidR="00B23281" w:rsidRPr="00035393">
        <w:rPr>
          <w:rFonts w:ascii="Arial" w:hAnsi="Arial" w:cs="Arial"/>
          <w:lang w:val="fr-FR"/>
        </w:rPr>
        <w:t xml:space="preserve"> web "</w:t>
      </w:r>
      <w:r w:rsidR="00DD3635" w:rsidRPr="00035393">
        <w:rPr>
          <w:rFonts w:ascii="Arial" w:hAnsi="Arial" w:cs="Arial"/>
          <w:lang w:val="fr-FR"/>
        </w:rPr>
        <w:t>Michaël Moniteur Cycliste".</w:t>
      </w:r>
      <w:r w:rsidR="00B23281" w:rsidRPr="00035393">
        <w:rPr>
          <w:rFonts w:ascii="Arial" w:hAnsi="Arial" w:cs="Arial"/>
          <w:lang w:val="fr-FR"/>
        </w:rPr>
        <w:t xml:space="preserve"> </w:t>
      </w:r>
    </w:p>
    <w:p w:rsidR="00D40466" w:rsidRDefault="00B23281" w:rsidP="00D40466">
      <w:pPr>
        <w:spacing w:after="0"/>
        <w:jc w:val="both"/>
        <w:rPr>
          <w:rFonts w:ascii="Arial" w:hAnsi="Arial" w:cs="Arial"/>
          <w:lang w:val="fr-FR"/>
        </w:rPr>
      </w:pPr>
      <w:r w:rsidRPr="00035393">
        <w:rPr>
          <w:rFonts w:ascii="Arial" w:hAnsi="Arial" w:cs="Arial"/>
          <w:lang w:val="fr-FR"/>
        </w:rPr>
        <w:t>L</w:t>
      </w:r>
      <w:r w:rsidR="00035393" w:rsidRPr="00035393">
        <w:rPr>
          <w:rFonts w:ascii="Arial" w:hAnsi="Arial" w:cs="Arial"/>
          <w:lang w:val="fr-FR"/>
        </w:rPr>
        <w:t>e site est développé</w:t>
      </w:r>
      <w:r w:rsidRPr="00035393">
        <w:rPr>
          <w:rFonts w:ascii="Arial" w:hAnsi="Arial" w:cs="Arial"/>
          <w:lang w:val="fr-FR"/>
        </w:rPr>
        <w:t xml:space="preserve"> </w:t>
      </w:r>
      <w:r w:rsidR="00DD3635" w:rsidRPr="00035393">
        <w:rPr>
          <w:rFonts w:ascii="Arial" w:hAnsi="Arial" w:cs="Arial"/>
          <w:lang w:val="fr-FR"/>
        </w:rPr>
        <w:t xml:space="preserve">dans deux projets : un front sous HTML/JS/CSS et un back sous </w:t>
      </w:r>
      <w:proofErr w:type="spellStart"/>
      <w:r w:rsidR="00DD3635" w:rsidRPr="00035393">
        <w:rPr>
          <w:rFonts w:ascii="Arial" w:hAnsi="Arial" w:cs="Arial"/>
          <w:lang w:val="fr-FR"/>
        </w:rPr>
        <w:t>Symfony</w:t>
      </w:r>
      <w:proofErr w:type="spellEnd"/>
      <w:r w:rsidR="00DD3635" w:rsidRPr="00035393">
        <w:rPr>
          <w:rFonts w:ascii="Arial" w:hAnsi="Arial" w:cs="Arial"/>
          <w:lang w:val="fr-FR"/>
        </w:rPr>
        <w:t xml:space="preserve">. </w:t>
      </w:r>
    </w:p>
    <w:p w:rsidR="00EE047A" w:rsidRDefault="00DD3635" w:rsidP="00D40466">
      <w:pPr>
        <w:spacing w:after="0"/>
        <w:jc w:val="both"/>
        <w:rPr>
          <w:rFonts w:ascii="Arial" w:hAnsi="Arial" w:cs="Arial"/>
          <w:lang w:val="fr-FR"/>
        </w:rPr>
      </w:pPr>
      <w:r w:rsidRPr="00035393">
        <w:rPr>
          <w:rFonts w:ascii="Arial" w:hAnsi="Arial" w:cs="Arial"/>
          <w:lang w:val="fr-FR"/>
        </w:rPr>
        <w:t>La base de données est gérée avec MySQL</w:t>
      </w:r>
      <w:r w:rsidR="00B23281" w:rsidRPr="00035393">
        <w:rPr>
          <w:rFonts w:ascii="Arial" w:hAnsi="Arial" w:cs="Arial"/>
          <w:lang w:val="fr-FR"/>
        </w:rPr>
        <w:t>.</w:t>
      </w:r>
    </w:p>
    <w:p w:rsidR="00D40466" w:rsidRPr="00035393" w:rsidRDefault="00D40466" w:rsidP="00D40466">
      <w:pPr>
        <w:spacing w:after="0"/>
        <w:jc w:val="both"/>
        <w:rPr>
          <w:rFonts w:ascii="Arial" w:hAnsi="Arial" w:cs="Arial"/>
          <w:lang w:val="fr-FR"/>
        </w:rPr>
      </w:pPr>
    </w:p>
    <w:p w:rsidR="00D40466" w:rsidRPr="00C64E1E" w:rsidRDefault="00B23281" w:rsidP="00D40466">
      <w:pPr>
        <w:pStyle w:val="Titre1"/>
        <w:spacing w:before="0"/>
        <w:rPr>
          <w:rFonts w:ascii="Arial" w:hAnsi="Arial" w:cs="Arial"/>
          <w:color w:val="auto"/>
          <w:sz w:val="22"/>
          <w:szCs w:val="22"/>
          <w:u w:val="single"/>
          <w:lang w:val="fr-FR"/>
        </w:rPr>
      </w:pPr>
      <w:proofErr w:type="spellStart"/>
      <w:r w:rsidRPr="00C64E1E">
        <w:rPr>
          <w:rFonts w:ascii="Arial" w:hAnsi="Arial" w:cs="Arial"/>
          <w:color w:val="auto"/>
          <w:sz w:val="22"/>
          <w:szCs w:val="22"/>
          <w:u w:val="single"/>
          <w:lang w:val="fr-FR"/>
        </w:rPr>
        <w:t>Prérequis</w:t>
      </w:r>
      <w:proofErr w:type="spellEnd"/>
    </w:p>
    <w:p w:rsidR="00EE047A" w:rsidRPr="00035393" w:rsidRDefault="00B23281" w:rsidP="00D40466">
      <w:pPr>
        <w:spacing w:after="0"/>
        <w:rPr>
          <w:rFonts w:ascii="Arial" w:hAnsi="Arial" w:cs="Arial"/>
          <w:lang w:val="fr-FR"/>
        </w:rPr>
      </w:pPr>
      <w:r w:rsidRPr="00035393">
        <w:rPr>
          <w:rFonts w:ascii="Arial" w:hAnsi="Arial" w:cs="Arial"/>
          <w:lang w:val="fr-FR"/>
        </w:rPr>
        <w:t>Avant de commencer</w:t>
      </w:r>
      <w:r w:rsidRPr="00035393">
        <w:rPr>
          <w:rFonts w:ascii="Arial" w:hAnsi="Arial" w:cs="Arial"/>
          <w:lang w:val="fr-FR"/>
        </w:rPr>
        <w:t xml:space="preserve">, </w:t>
      </w:r>
      <w:r w:rsidR="00407F6B">
        <w:rPr>
          <w:rFonts w:ascii="Arial" w:hAnsi="Arial" w:cs="Arial"/>
          <w:lang w:val="fr-FR"/>
        </w:rPr>
        <w:t>il faut avoir c</w:t>
      </w:r>
      <w:r w:rsidRPr="00035393">
        <w:rPr>
          <w:rFonts w:ascii="Arial" w:hAnsi="Arial" w:cs="Arial"/>
          <w:lang w:val="fr-FR"/>
        </w:rPr>
        <w:t xml:space="preserve">es éléments </w:t>
      </w:r>
      <w:r w:rsidR="00407F6B">
        <w:rPr>
          <w:rFonts w:ascii="Arial" w:hAnsi="Arial" w:cs="Arial"/>
          <w:lang w:val="fr-FR"/>
        </w:rPr>
        <w:t>i</w:t>
      </w:r>
      <w:r w:rsidRPr="00035393">
        <w:rPr>
          <w:rFonts w:ascii="Arial" w:hAnsi="Arial" w:cs="Arial"/>
          <w:lang w:val="fr-FR"/>
        </w:rPr>
        <w:t xml:space="preserve">nstallés et </w:t>
      </w:r>
      <w:r w:rsidRPr="00035393">
        <w:rPr>
          <w:rFonts w:ascii="Arial" w:hAnsi="Arial" w:cs="Arial"/>
          <w:lang w:val="fr-FR"/>
        </w:rPr>
        <w:t>configurés :</w:t>
      </w:r>
    </w:p>
    <w:p w:rsidR="00EE047A" w:rsidRDefault="00B23281" w:rsidP="00C64E1E">
      <w:pPr>
        <w:spacing w:after="0"/>
        <w:ind w:left="720"/>
        <w:rPr>
          <w:rFonts w:ascii="Arial" w:hAnsi="Arial" w:cs="Arial"/>
          <w:lang w:val="fr-FR"/>
        </w:rPr>
      </w:pPr>
      <w:r w:rsidRPr="00035393">
        <w:rPr>
          <w:rFonts w:ascii="Arial" w:hAnsi="Arial" w:cs="Arial"/>
          <w:lang w:val="fr-FR"/>
        </w:rPr>
        <w:t>- Docker et Docker Compose</w:t>
      </w:r>
      <w:r w:rsidRPr="00035393">
        <w:rPr>
          <w:rFonts w:ascii="Arial" w:hAnsi="Arial" w:cs="Arial"/>
          <w:lang w:val="fr-FR"/>
        </w:rPr>
        <w:br/>
        <w:t>- Git</w:t>
      </w:r>
      <w:r w:rsidRPr="00035393">
        <w:rPr>
          <w:rFonts w:ascii="Arial" w:hAnsi="Arial" w:cs="Arial"/>
          <w:lang w:val="fr-FR"/>
        </w:rPr>
        <w:br/>
        <w:t xml:space="preserve">- Un </w:t>
      </w:r>
      <w:r w:rsidR="00C64E1E">
        <w:rPr>
          <w:rFonts w:ascii="Arial" w:hAnsi="Arial" w:cs="Arial"/>
          <w:lang w:val="fr-FR"/>
        </w:rPr>
        <w:t>hébergeur/</w:t>
      </w:r>
      <w:r w:rsidRPr="00035393">
        <w:rPr>
          <w:rFonts w:ascii="Arial" w:hAnsi="Arial" w:cs="Arial"/>
          <w:lang w:val="fr-FR"/>
        </w:rPr>
        <w:t xml:space="preserve">serveur </w:t>
      </w:r>
      <w:r w:rsidR="005F49FC">
        <w:rPr>
          <w:rFonts w:ascii="Arial" w:hAnsi="Arial" w:cs="Arial"/>
          <w:lang w:val="fr-FR"/>
        </w:rPr>
        <w:t xml:space="preserve">à distance, </w:t>
      </w:r>
      <w:r w:rsidRPr="00035393">
        <w:rPr>
          <w:rFonts w:ascii="Arial" w:hAnsi="Arial" w:cs="Arial"/>
          <w:lang w:val="fr-FR"/>
        </w:rPr>
        <w:t>avec accès SSH</w:t>
      </w:r>
      <w:r w:rsidRPr="00035393">
        <w:rPr>
          <w:rFonts w:ascii="Arial" w:hAnsi="Arial" w:cs="Arial"/>
          <w:lang w:val="fr-FR"/>
        </w:rPr>
        <w:br/>
        <w:t xml:space="preserve">- Composer (pour </w:t>
      </w:r>
      <w:r w:rsidR="00DD3635" w:rsidRPr="00035393">
        <w:rPr>
          <w:rFonts w:ascii="Arial" w:hAnsi="Arial" w:cs="Arial"/>
          <w:lang w:val="fr-FR"/>
        </w:rPr>
        <w:t>la gestion des dépendances PHP)</w:t>
      </w:r>
    </w:p>
    <w:p w:rsidR="00C64E1E" w:rsidRDefault="00C64E1E" w:rsidP="00C64E1E">
      <w:pPr>
        <w:spacing w:after="0"/>
        <w:ind w:left="72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</w:t>
      </w:r>
      <w:proofErr w:type="spellStart"/>
      <w:r>
        <w:rPr>
          <w:rFonts w:ascii="Arial" w:hAnsi="Arial" w:cs="Arial"/>
          <w:lang w:val="fr-FR"/>
        </w:rPr>
        <w:t>Filezilla</w:t>
      </w:r>
      <w:proofErr w:type="spellEnd"/>
    </w:p>
    <w:p w:rsidR="00C64E1E" w:rsidRPr="00035393" w:rsidRDefault="00C64E1E" w:rsidP="00D40466">
      <w:pPr>
        <w:spacing w:after="0"/>
        <w:rPr>
          <w:rFonts w:ascii="Arial" w:hAnsi="Arial" w:cs="Arial"/>
          <w:lang w:val="fr-FR"/>
        </w:rPr>
      </w:pPr>
    </w:p>
    <w:p w:rsidR="00C64E1E" w:rsidRDefault="00B23281" w:rsidP="00C64E1E">
      <w:pPr>
        <w:pStyle w:val="Titre1"/>
        <w:spacing w:before="0"/>
        <w:rPr>
          <w:rFonts w:ascii="Arial" w:hAnsi="Arial" w:cs="Arial"/>
          <w:color w:val="auto"/>
          <w:sz w:val="22"/>
          <w:szCs w:val="22"/>
          <w:u w:val="single"/>
          <w:lang w:val="fr-FR"/>
        </w:rPr>
      </w:pPr>
      <w:r w:rsidRPr="00C64E1E">
        <w:rPr>
          <w:rFonts w:ascii="Arial" w:hAnsi="Arial" w:cs="Arial"/>
          <w:color w:val="auto"/>
          <w:sz w:val="22"/>
          <w:szCs w:val="22"/>
          <w:u w:val="single"/>
          <w:lang w:val="fr-FR"/>
        </w:rPr>
        <w:t>Configuration d</w:t>
      </w:r>
      <w:r w:rsidRPr="00C64E1E">
        <w:rPr>
          <w:rFonts w:ascii="Arial" w:hAnsi="Arial" w:cs="Arial"/>
          <w:color w:val="auto"/>
          <w:sz w:val="22"/>
          <w:szCs w:val="22"/>
          <w:u w:val="single"/>
          <w:lang w:val="fr-FR"/>
        </w:rPr>
        <w:t>e l'Environnement</w:t>
      </w:r>
    </w:p>
    <w:p w:rsidR="00C64E1E" w:rsidRPr="00C64E1E" w:rsidRDefault="00C64E1E" w:rsidP="00C64E1E">
      <w:pPr>
        <w:spacing w:after="0"/>
        <w:rPr>
          <w:lang w:val="fr-FR"/>
        </w:rPr>
      </w:pPr>
    </w:p>
    <w:p w:rsidR="00E673B6" w:rsidRPr="00C64E1E" w:rsidRDefault="00B23281" w:rsidP="00C64E1E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lang w:val="fr-FR"/>
        </w:rPr>
      </w:pPr>
      <w:r w:rsidRPr="00E673B6">
        <w:rPr>
          <w:rFonts w:ascii="Arial" w:hAnsi="Arial" w:cs="Arial"/>
          <w:lang w:val="fr-FR"/>
        </w:rPr>
        <w:t>Clone d</w:t>
      </w:r>
      <w:r w:rsidR="00DD3635" w:rsidRPr="00E673B6">
        <w:rPr>
          <w:rFonts w:ascii="Arial" w:hAnsi="Arial" w:cs="Arial"/>
          <w:lang w:val="fr-FR"/>
        </w:rPr>
        <w:t>es</w:t>
      </w:r>
      <w:r w:rsidRPr="00E673B6">
        <w:rPr>
          <w:rFonts w:ascii="Arial" w:hAnsi="Arial" w:cs="Arial"/>
          <w:lang w:val="fr-FR"/>
        </w:rPr>
        <w:t xml:space="preserve"> Répertoire</w:t>
      </w:r>
      <w:r w:rsidR="00DD3635" w:rsidRPr="00E673B6">
        <w:rPr>
          <w:rFonts w:ascii="Arial" w:hAnsi="Arial" w:cs="Arial"/>
          <w:lang w:val="fr-FR"/>
        </w:rPr>
        <w:t>s Git</w:t>
      </w:r>
    </w:p>
    <w:p w:rsidR="00C64E1E" w:rsidRPr="00035393" w:rsidRDefault="00DD3635" w:rsidP="00C64E1E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035393">
        <w:rPr>
          <w:rFonts w:ascii="Arial" w:hAnsi="Arial" w:cs="Arial"/>
        </w:rPr>
        <w:t>git</w:t>
      </w:r>
      <w:proofErr w:type="spellEnd"/>
      <w:proofErr w:type="gramEnd"/>
      <w:r w:rsidRPr="00035393">
        <w:rPr>
          <w:rFonts w:ascii="Arial" w:hAnsi="Arial" w:cs="Arial"/>
        </w:rPr>
        <w:t xml:space="preserve"> clone </w:t>
      </w:r>
      <w:hyperlink r:id="rId6" w:history="1">
        <w:r w:rsidR="00C64E1E" w:rsidRPr="00277920">
          <w:rPr>
            <w:rStyle w:val="Lienhypertexte"/>
            <w:rFonts w:ascii="Arial" w:hAnsi="Arial" w:cs="Arial"/>
          </w:rPr>
          <w:t>https://github.com/marchandamandine/Front_Michael_Moniteur_Cycliste</w:t>
        </w:r>
      </w:hyperlink>
    </w:p>
    <w:p w:rsidR="00E673B6" w:rsidRDefault="00DD3635" w:rsidP="00C64E1E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035393">
        <w:rPr>
          <w:rFonts w:ascii="Arial" w:hAnsi="Arial" w:cs="Arial"/>
        </w:rPr>
        <w:t>git</w:t>
      </w:r>
      <w:proofErr w:type="spellEnd"/>
      <w:proofErr w:type="gramEnd"/>
      <w:r w:rsidRPr="00035393">
        <w:rPr>
          <w:rFonts w:ascii="Arial" w:hAnsi="Arial" w:cs="Arial"/>
        </w:rPr>
        <w:t xml:space="preserve"> clone </w:t>
      </w:r>
      <w:hyperlink r:id="rId7" w:history="1">
        <w:r w:rsidR="00E673B6" w:rsidRPr="00277920">
          <w:rPr>
            <w:rStyle w:val="Lienhypertexte"/>
            <w:rFonts w:ascii="Arial" w:hAnsi="Arial" w:cs="Arial"/>
          </w:rPr>
          <w:t>https://github.com/marchandamandine/Back_Michael_Moniteur_Cycliste</w:t>
        </w:r>
      </w:hyperlink>
    </w:p>
    <w:p w:rsidR="00E673B6" w:rsidRDefault="00E673B6" w:rsidP="00D40466">
      <w:pPr>
        <w:spacing w:after="0"/>
        <w:rPr>
          <w:rFonts w:ascii="Arial" w:hAnsi="Arial" w:cs="Arial"/>
        </w:rPr>
      </w:pPr>
    </w:p>
    <w:p w:rsidR="00E673B6" w:rsidRPr="00E673B6" w:rsidRDefault="00B23281" w:rsidP="00D40466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lang w:val="fr-FR"/>
        </w:rPr>
      </w:pPr>
      <w:r w:rsidRPr="00E673B6">
        <w:rPr>
          <w:rFonts w:ascii="Arial" w:hAnsi="Arial" w:cs="Arial"/>
          <w:lang w:val="fr-FR"/>
        </w:rPr>
        <w:t>Configuration des Variables d'Environnement</w:t>
      </w:r>
    </w:p>
    <w:p w:rsidR="003D31DA" w:rsidRDefault="00E673B6" w:rsidP="00D40466">
      <w:pPr>
        <w:shd w:val="clear" w:color="auto" w:fill="FFFFFF"/>
        <w:spacing w:after="0" w:line="280" w:lineRule="atLeast"/>
        <w:rPr>
          <w:rFonts w:ascii="Arial" w:hAnsi="Arial" w:cs="Arial"/>
        </w:rPr>
      </w:pPr>
      <w:r>
        <w:rPr>
          <w:rFonts w:ascii="Arial" w:hAnsi="Arial" w:cs="Arial"/>
          <w:lang w:val="fr-FR"/>
        </w:rPr>
        <w:t>Mettre à jour les fichiers</w:t>
      </w:r>
      <w:r w:rsidR="00B23281" w:rsidRPr="00035393">
        <w:rPr>
          <w:rFonts w:ascii="Arial" w:hAnsi="Arial" w:cs="Arial"/>
          <w:lang w:val="fr-FR"/>
        </w:rPr>
        <w:t xml:space="preserve"> `.</w:t>
      </w:r>
      <w:proofErr w:type="spellStart"/>
      <w:r w:rsidR="00B23281" w:rsidRPr="00035393">
        <w:rPr>
          <w:rFonts w:ascii="Arial" w:hAnsi="Arial" w:cs="Arial"/>
          <w:lang w:val="fr-FR"/>
        </w:rPr>
        <w:t>env</w:t>
      </w:r>
      <w:proofErr w:type="spellEnd"/>
      <w:r w:rsidR="00B23281" w:rsidRPr="00035393">
        <w:rPr>
          <w:rFonts w:ascii="Arial" w:hAnsi="Arial" w:cs="Arial"/>
          <w:lang w:val="fr-FR"/>
        </w:rPr>
        <w:t>` pour configurer les variables d'environnement spécifiques à</w:t>
      </w:r>
      <w:r>
        <w:rPr>
          <w:rFonts w:ascii="Arial" w:hAnsi="Arial" w:cs="Arial"/>
          <w:lang w:val="fr-FR"/>
        </w:rPr>
        <w:t xml:space="preserve"> </w:t>
      </w:r>
      <w:r w:rsidR="003D31DA">
        <w:rPr>
          <w:rFonts w:ascii="Arial" w:hAnsi="Arial" w:cs="Arial"/>
          <w:lang w:val="fr-FR"/>
        </w:rPr>
        <w:t>la</w:t>
      </w:r>
      <w:r w:rsidR="00C64E1E">
        <w:rPr>
          <w:rFonts w:ascii="Arial" w:hAnsi="Arial" w:cs="Arial"/>
          <w:lang w:val="fr-FR"/>
        </w:rPr>
        <w:t xml:space="preserve"> production.</w:t>
      </w:r>
    </w:p>
    <w:p w:rsidR="003D31DA" w:rsidRPr="003D31DA" w:rsidRDefault="003D31DA" w:rsidP="00C64E1E">
      <w:pPr>
        <w:shd w:val="clear" w:color="auto" w:fill="FFFFFF"/>
        <w:spacing w:after="0" w:line="280" w:lineRule="atLeast"/>
        <w:ind w:left="720"/>
        <w:rPr>
          <w:rFonts w:ascii="JetBrains Mono" w:eastAsia="Times New Roman" w:hAnsi="JetBrains Mono" w:cs="JetBrains Mono"/>
          <w:color w:val="000000"/>
          <w:sz w:val="16"/>
          <w:szCs w:val="16"/>
          <w:lang w:val="fr-FR" w:eastAsia="fr-FR"/>
        </w:rPr>
      </w:pP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DATABASE_URL</w:t>
      </w:r>
      <w:r w:rsidR="00B23281" w:rsidRPr="00035393">
        <w:rPr>
          <w:rFonts w:ascii="Arial" w:hAnsi="Arial" w:cs="Arial"/>
        </w:rPr>
        <w:br/>
      </w: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MYSQL_DATABASE</w:t>
      </w:r>
    </w:p>
    <w:p w:rsidR="003D31DA" w:rsidRPr="003D31DA" w:rsidRDefault="003D31DA" w:rsidP="00C64E1E">
      <w:pPr>
        <w:shd w:val="clear" w:color="auto" w:fill="FFFFFF"/>
        <w:spacing w:after="0" w:line="280" w:lineRule="atLeast"/>
        <w:ind w:left="720"/>
        <w:rPr>
          <w:rFonts w:ascii="JetBrains Mono" w:eastAsia="Times New Roman" w:hAnsi="JetBrains Mono" w:cs="JetBrains Mono"/>
          <w:color w:val="000000"/>
          <w:sz w:val="16"/>
          <w:szCs w:val="16"/>
          <w:lang w:val="fr-FR" w:eastAsia="fr-FR"/>
        </w:rPr>
      </w:pP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MYSQL_USER</w:t>
      </w:r>
    </w:p>
    <w:p w:rsidR="003D31DA" w:rsidRPr="003D31DA" w:rsidRDefault="003D31DA" w:rsidP="00C64E1E">
      <w:pPr>
        <w:shd w:val="clear" w:color="auto" w:fill="FFFFFF"/>
        <w:spacing w:after="0" w:line="280" w:lineRule="atLeast"/>
        <w:ind w:left="720"/>
        <w:rPr>
          <w:rFonts w:ascii="JetBrains Mono" w:eastAsia="Times New Roman" w:hAnsi="JetBrains Mono" w:cs="JetBrains Mono"/>
          <w:color w:val="000000"/>
          <w:sz w:val="16"/>
          <w:szCs w:val="16"/>
          <w:lang w:val="fr-FR" w:eastAsia="fr-FR"/>
        </w:rPr>
      </w:pP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MYSQL_PASSWORD</w:t>
      </w:r>
    </w:p>
    <w:p w:rsidR="003D31DA" w:rsidRPr="003D31DA" w:rsidRDefault="003D31DA" w:rsidP="00C64E1E">
      <w:pPr>
        <w:shd w:val="clear" w:color="auto" w:fill="FFFFFF"/>
        <w:spacing w:after="0" w:line="280" w:lineRule="atLeast"/>
        <w:ind w:left="720"/>
        <w:rPr>
          <w:rFonts w:ascii="JetBrains Mono" w:eastAsia="Times New Roman" w:hAnsi="JetBrains Mono" w:cs="JetBrains Mono"/>
          <w:color w:val="000000"/>
          <w:sz w:val="16"/>
          <w:szCs w:val="16"/>
          <w:lang w:val="fr-FR" w:eastAsia="fr-FR"/>
        </w:rPr>
      </w:pP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MYSQL_ROOT_PASSWORD</w:t>
      </w:r>
    </w:p>
    <w:p w:rsidR="00EE047A" w:rsidRDefault="003D31DA" w:rsidP="00C64E1E">
      <w:pPr>
        <w:shd w:val="clear" w:color="auto" w:fill="FFFFFF"/>
        <w:spacing w:after="0" w:line="280" w:lineRule="atLeast"/>
        <w:ind w:left="720"/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</w:pP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MAILER_DSN</w:t>
      </w:r>
    </w:p>
    <w:p w:rsidR="008379A1" w:rsidRDefault="008379A1" w:rsidP="00C64E1E">
      <w:pPr>
        <w:shd w:val="clear" w:color="auto" w:fill="FFFFFF"/>
        <w:spacing w:after="0" w:line="280" w:lineRule="atLeast"/>
        <w:ind w:left="720"/>
        <w:rPr>
          <w:rFonts w:ascii="Arial" w:hAnsi="Arial" w:cs="Arial"/>
        </w:rPr>
      </w:pPr>
      <w:r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APP</w:t>
      </w:r>
      <w:r w:rsidRPr="003D31DA"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_</w:t>
      </w:r>
      <w:r>
        <w:rPr>
          <w:rFonts w:ascii="JetBrains Mono" w:eastAsia="Times New Roman" w:hAnsi="JetBrains Mono" w:cs="JetBrains Mono"/>
          <w:color w:val="0000FF"/>
          <w:sz w:val="16"/>
          <w:szCs w:val="16"/>
          <w:lang w:val="fr-FR" w:eastAsia="fr-FR"/>
        </w:rPr>
        <w:t>ENV</w:t>
      </w:r>
    </w:p>
    <w:p w:rsidR="003948A0" w:rsidRPr="003948A0" w:rsidRDefault="003948A0" w:rsidP="00D40466">
      <w:p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</w:p>
    <w:p w:rsidR="003948A0" w:rsidRDefault="003948A0" w:rsidP="00D40466">
      <w:pPr>
        <w:pStyle w:val="Paragraphedeliste"/>
        <w:numPr>
          <w:ilvl w:val="0"/>
          <w:numId w:val="10"/>
        </w:num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  <w:r w:rsidRPr="003948A0">
        <w:rPr>
          <w:rFonts w:ascii="Arial" w:hAnsi="Arial" w:cs="Arial"/>
          <w:lang w:val="fr-FR"/>
        </w:rPr>
        <w:t xml:space="preserve">Modifier tous les </w:t>
      </w:r>
      <w:r w:rsidR="00C64E1E">
        <w:rPr>
          <w:rFonts w:ascii="Arial" w:hAnsi="Arial" w:cs="Arial"/>
          <w:lang w:val="fr-FR"/>
        </w:rPr>
        <w:t>"</w:t>
      </w:r>
      <w:proofErr w:type="spellStart"/>
      <w:r w:rsidRPr="003948A0">
        <w:rPr>
          <w:rFonts w:ascii="Arial" w:hAnsi="Arial" w:cs="Arial"/>
          <w:lang w:val="fr-FR"/>
        </w:rPr>
        <w:t>localhost</w:t>
      </w:r>
      <w:proofErr w:type="spellEnd"/>
      <w:r w:rsidR="00C64E1E">
        <w:rPr>
          <w:rFonts w:ascii="Arial" w:hAnsi="Arial" w:cs="Arial"/>
          <w:lang w:val="fr-FR"/>
        </w:rPr>
        <w:t>"</w:t>
      </w:r>
      <w:r w:rsidRPr="003948A0">
        <w:rPr>
          <w:rFonts w:ascii="Arial" w:hAnsi="Arial" w:cs="Arial"/>
          <w:lang w:val="fr-FR"/>
        </w:rPr>
        <w:t xml:space="preserve"> et </w:t>
      </w:r>
      <w:r w:rsidR="00C64E1E">
        <w:rPr>
          <w:rFonts w:ascii="Arial" w:hAnsi="Arial" w:cs="Arial"/>
          <w:lang w:val="fr-FR"/>
        </w:rPr>
        <w:t>"</w:t>
      </w:r>
      <w:r w:rsidRPr="003948A0">
        <w:rPr>
          <w:rFonts w:ascii="Arial" w:hAnsi="Arial" w:cs="Arial"/>
          <w:lang w:val="fr-FR"/>
        </w:rPr>
        <w:t>127.0.0.1</w:t>
      </w:r>
      <w:r w:rsidR="00C64E1E">
        <w:rPr>
          <w:rFonts w:ascii="Arial" w:hAnsi="Arial" w:cs="Arial"/>
          <w:lang w:val="fr-FR"/>
        </w:rPr>
        <w:t>"</w:t>
      </w:r>
      <w:r w:rsidRPr="003948A0">
        <w:rPr>
          <w:rFonts w:ascii="Arial" w:hAnsi="Arial" w:cs="Arial"/>
          <w:lang w:val="fr-FR"/>
        </w:rPr>
        <w:t xml:space="preserve"> avec les vrais URL</w:t>
      </w:r>
      <w:r w:rsidR="00A82BE1">
        <w:rPr>
          <w:rFonts w:ascii="Arial" w:hAnsi="Arial" w:cs="Arial"/>
          <w:lang w:val="fr-FR"/>
        </w:rPr>
        <w:t xml:space="preserve"> du site</w:t>
      </w:r>
      <w:r w:rsidRPr="003948A0">
        <w:rPr>
          <w:rFonts w:ascii="Arial" w:hAnsi="Arial" w:cs="Arial"/>
          <w:lang w:val="fr-FR"/>
        </w:rPr>
        <w:t>.</w:t>
      </w:r>
    </w:p>
    <w:p w:rsidR="00532095" w:rsidRDefault="00532095" w:rsidP="00D40466">
      <w:p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</w:p>
    <w:p w:rsidR="008B2718" w:rsidRDefault="00532095" w:rsidP="00D40466">
      <w:pPr>
        <w:pStyle w:val="Paragraphedeliste"/>
        <w:numPr>
          <w:ilvl w:val="0"/>
          <w:numId w:val="10"/>
        </w:num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Renseigner les vrais clés publiques et privées pour </w:t>
      </w:r>
      <w:proofErr w:type="spellStart"/>
      <w:r>
        <w:rPr>
          <w:rFonts w:ascii="Arial" w:hAnsi="Arial" w:cs="Arial"/>
          <w:lang w:val="fr-FR"/>
        </w:rPr>
        <w:t>Stripe</w:t>
      </w:r>
      <w:proofErr w:type="spellEnd"/>
      <w:r>
        <w:rPr>
          <w:rFonts w:ascii="Arial" w:hAnsi="Arial" w:cs="Arial"/>
          <w:lang w:val="fr-FR"/>
        </w:rPr>
        <w:t>, à la place des clés tests</w:t>
      </w:r>
      <w:r w:rsidR="008B2718">
        <w:rPr>
          <w:rFonts w:ascii="Arial" w:hAnsi="Arial" w:cs="Arial"/>
          <w:lang w:val="fr-FR"/>
        </w:rPr>
        <w:t>.</w:t>
      </w:r>
    </w:p>
    <w:p w:rsidR="008B2718" w:rsidRPr="008B2718" w:rsidRDefault="008B2718" w:rsidP="00D40466">
      <w:pPr>
        <w:pStyle w:val="Paragraphedeliste"/>
        <w:spacing w:after="0"/>
        <w:rPr>
          <w:rFonts w:ascii="Arial" w:hAnsi="Arial" w:cs="Arial"/>
          <w:lang w:val="fr-FR"/>
        </w:rPr>
      </w:pPr>
    </w:p>
    <w:p w:rsidR="008B2718" w:rsidRDefault="008B2718" w:rsidP="00D40466">
      <w:pPr>
        <w:pStyle w:val="Paragraphedeliste"/>
        <w:numPr>
          <w:ilvl w:val="0"/>
          <w:numId w:val="10"/>
        </w:num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Contrôler les données du .</w:t>
      </w:r>
      <w:proofErr w:type="spellStart"/>
      <w:r>
        <w:rPr>
          <w:rFonts w:ascii="Arial" w:hAnsi="Arial" w:cs="Arial"/>
          <w:lang w:val="fr-FR"/>
        </w:rPr>
        <w:t>htaccess</w:t>
      </w:r>
      <w:proofErr w:type="spellEnd"/>
      <w:r>
        <w:rPr>
          <w:rFonts w:ascii="Arial" w:hAnsi="Arial" w:cs="Arial"/>
          <w:lang w:val="fr-FR"/>
        </w:rPr>
        <w:t xml:space="preserve"> pour bloquer les accès aux fichiers sensibles.</w:t>
      </w:r>
    </w:p>
    <w:p w:rsidR="00C64E1E" w:rsidRDefault="00C64E1E" w:rsidP="00C64E1E">
      <w:p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</w:p>
    <w:p w:rsidR="00C64E1E" w:rsidRPr="00C64E1E" w:rsidRDefault="00C64E1E" w:rsidP="00C64E1E">
      <w:pPr>
        <w:shd w:val="clear" w:color="auto" w:fill="FFFFFF"/>
        <w:spacing w:after="0" w:line="280" w:lineRule="atLeast"/>
        <w:rPr>
          <w:rFonts w:ascii="Arial" w:hAnsi="Arial" w:cs="Arial"/>
          <w:lang w:val="fr-FR"/>
        </w:rPr>
      </w:pPr>
    </w:p>
    <w:p w:rsidR="00C64E1E" w:rsidRDefault="00B23281" w:rsidP="00C64E1E">
      <w:pPr>
        <w:pStyle w:val="Titre1"/>
        <w:spacing w:before="0"/>
        <w:rPr>
          <w:rFonts w:ascii="Arial" w:hAnsi="Arial" w:cs="Arial"/>
          <w:color w:val="auto"/>
          <w:sz w:val="22"/>
          <w:szCs w:val="22"/>
          <w:u w:val="single"/>
          <w:lang w:val="fr-FR"/>
        </w:rPr>
      </w:pPr>
      <w:r w:rsidRPr="00C64E1E">
        <w:rPr>
          <w:rFonts w:ascii="Arial" w:hAnsi="Arial" w:cs="Arial"/>
          <w:color w:val="auto"/>
          <w:sz w:val="22"/>
          <w:szCs w:val="22"/>
          <w:u w:val="single"/>
          <w:lang w:val="fr-FR"/>
        </w:rPr>
        <w:t>Déploiement</w:t>
      </w:r>
    </w:p>
    <w:p w:rsidR="00C64E1E" w:rsidRPr="00C64E1E" w:rsidRDefault="00C64E1E" w:rsidP="00C64E1E">
      <w:pPr>
        <w:spacing w:after="0"/>
        <w:rPr>
          <w:lang w:val="fr-FR"/>
        </w:rPr>
      </w:pPr>
    </w:p>
    <w:p w:rsidR="00783199" w:rsidRPr="00C64E1E" w:rsidRDefault="008B2718" w:rsidP="00D40466">
      <w:pPr>
        <w:pStyle w:val="Paragraphedeliste"/>
        <w:numPr>
          <w:ilvl w:val="0"/>
          <w:numId w:val="11"/>
        </w:numPr>
        <w:spacing w:after="0"/>
        <w:rPr>
          <w:rFonts w:ascii="Arial" w:hAnsi="Arial" w:cs="Arial"/>
          <w:lang w:val="fr-FR"/>
        </w:rPr>
      </w:pPr>
      <w:r w:rsidRPr="008B2718">
        <w:rPr>
          <w:rFonts w:ascii="Arial" w:hAnsi="Arial" w:cs="Arial"/>
          <w:lang w:val="fr-FR"/>
        </w:rPr>
        <w:t xml:space="preserve">Installation/Mise à jour </w:t>
      </w:r>
      <w:r w:rsidR="00B23281" w:rsidRPr="008B2718">
        <w:rPr>
          <w:rFonts w:ascii="Arial" w:hAnsi="Arial" w:cs="Arial"/>
          <w:lang w:val="fr-FR"/>
        </w:rPr>
        <w:t>des Dépendances</w:t>
      </w:r>
      <w:r>
        <w:rPr>
          <w:rFonts w:ascii="Arial" w:hAnsi="Arial" w:cs="Arial"/>
          <w:lang w:val="fr-FR"/>
        </w:rPr>
        <w:t xml:space="preserve"> dans </w:t>
      </w:r>
      <w:proofErr w:type="spellStart"/>
      <w:r>
        <w:rPr>
          <w:rFonts w:ascii="Arial" w:hAnsi="Arial" w:cs="Arial"/>
          <w:lang w:val="fr-FR"/>
        </w:rPr>
        <w:t>Symfony</w:t>
      </w:r>
      <w:proofErr w:type="spellEnd"/>
      <w:r w:rsidR="00C64E1E">
        <w:rPr>
          <w:rFonts w:ascii="Arial" w:hAnsi="Arial" w:cs="Arial"/>
          <w:lang w:val="fr-FR"/>
        </w:rPr>
        <w:t xml:space="preserve"> avec : </w:t>
      </w:r>
      <w:r w:rsidR="00783199" w:rsidRPr="00C64E1E">
        <w:rPr>
          <w:rFonts w:ascii="Arial" w:hAnsi="Arial" w:cs="Arial"/>
          <w:lang w:val="fr-FR"/>
        </w:rPr>
        <w:t xml:space="preserve">composer </w:t>
      </w:r>
      <w:r w:rsidR="008379A1" w:rsidRPr="00C64E1E">
        <w:rPr>
          <w:rFonts w:ascii="Arial" w:hAnsi="Arial" w:cs="Arial"/>
          <w:lang w:val="fr-FR"/>
        </w:rPr>
        <w:t>update</w:t>
      </w:r>
    </w:p>
    <w:p w:rsidR="008B2718" w:rsidRDefault="008B2718" w:rsidP="00D40466">
      <w:pPr>
        <w:spacing w:after="0"/>
        <w:rPr>
          <w:rFonts w:ascii="Arial" w:hAnsi="Arial" w:cs="Arial"/>
          <w:lang w:val="fr-FR"/>
        </w:rPr>
      </w:pPr>
    </w:p>
    <w:p w:rsidR="00A7311C" w:rsidRPr="00C64E1E" w:rsidRDefault="008B2718" w:rsidP="00D40466">
      <w:pPr>
        <w:pStyle w:val="Paragraphedeliste"/>
        <w:numPr>
          <w:ilvl w:val="0"/>
          <w:numId w:val="11"/>
        </w:num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Vider le cache </w:t>
      </w:r>
      <w:proofErr w:type="spellStart"/>
      <w:r>
        <w:rPr>
          <w:rFonts w:ascii="Arial" w:hAnsi="Arial" w:cs="Arial"/>
          <w:lang w:val="fr-FR"/>
        </w:rPr>
        <w:t>Symfony</w:t>
      </w:r>
      <w:proofErr w:type="spellEnd"/>
      <w:r w:rsidR="00C64E1E">
        <w:rPr>
          <w:rFonts w:ascii="Arial" w:hAnsi="Arial" w:cs="Arial"/>
          <w:lang w:val="fr-FR"/>
        </w:rPr>
        <w:t xml:space="preserve"> : </w:t>
      </w:r>
      <w:proofErr w:type="spellStart"/>
      <w:r w:rsidR="00A7311C" w:rsidRPr="00C64E1E">
        <w:rPr>
          <w:rFonts w:ascii="Arial" w:hAnsi="Arial" w:cs="Arial"/>
          <w:lang w:val="fr-FR"/>
        </w:rPr>
        <w:t>php</w:t>
      </w:r>
      <w:proofErr w:type="spellEnd"/>
      <w:r w:rsidR="00A7311C" w:rsidRPr="00C64E1E">
        <w:rPr>
          <w:rFonts w:ascii="Arial" w:hAnsi="Arial" w:cs="Arial"/>
          <w:lang w:val="fr-FR"/>
        </w:rPr>
        <w:t xml:space="preserve"> </w:t>
      </w:r>
      <w:proofErr w:type="spellStart"/>
      <w:r w:rsidR="00A7311C" w:rsidRPr="00C64E1E">
        <w:rPr>
          <w:rFonts w:ascii="Arial" w:hAnsi="Arial" w:cs="Arial"/>
          <w:lang w:val="fr-FR"/>
        </w:rPr>
        <w:t>bin</w:t>
      </w:r>
      <w:proofErr w:type="spellEnd"/>
      <w:r w:rsidR="00A7311C" w:rsidRPr="00C64E1E">
        <w:rPr>
          <w:rFonts w:ascii="Arial" w:hAnsi="Arial" w:cs="Arial"/>
          <w:lang w:val="fr-FR"/>
        </w:rPr>
        <w:t xml:space="preserve">/console </w:t>
      </w:r>
      <w:proofErr w:type="spellStart"/>
      <w:r w:rsidR="00A7311C" w:rsidRPr="00C64E1E">
        <w:rPr>
          <w:rFonts w:ascii="Arial" w:hAnsi="Arial" w:cs="Arial"/>
          <w:lang w:val="fr-FR"/>
        </w:rPr>
        <w:t>cache:clear</w:t>
      </w:r>
      <w:proofErr w:type="spellEnd"/>
    </w:p>
    <w:p w:rsidR="008379A1" w:rsidRDefault="008379A1" w:rsidP="00D40466">
      <w:pPr>
        <w:spacing w:after="0"/>
        <w:rPr>
          <w:rFonts w:ascii="Arial" w:hAnsi="Arial" w:cs="Arial"/>
          <w:lang w:val="fr-FR"/>
        </w:rPr>
      </w:pPr>
    </w:p>
    <w:p w:rsidR="008379A1" w:rsidRPr="00C64E1E" w:rsidRDefault="008379A1" w:rsidP="00D40466">
      <w:pPr>
        <w:pStyle w:val="Paragraphedeliste"/>
        <w:numPr>
          <w:ilvl w:val="0"/>
          <w:numId w:val="11"/>
        </w:num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Configuration PHP</w:t>
      </w:r>
      <w:r w:rsidR="00C64E1E">
        <w:rPr>
          <w:rFonts w:ascii="Arial" w:hAnsi="Arial" w:cs="Arial"/>
          <w:lang w:val="fr-FR"/>
        </w:rPr>
        <w:t xml:space="preserve"> : s</w:t>
      </w:r>
      <w:r w:rsidRPr="00C64E1E">
        <w:rPr>
          <w:rFonts w:ascii="Arial" w:hAnsi="Arial" w:cs="Arial"/>
          <w:lang w:val="fr-FR"/>
        </w:rPr>
        <w:t>électionner</w:t>
      </w:r>
      <w:r w:rsidR="00C64E1E">
        <w:rPr>
          <w:rFonts w:ascii="Arial" w:hAnsi="Arial" w:cs="Arial"/>
          <w:lang w:val="fr-FR"/>
        </w:rPr>
        <w:t xml:space="preserve"> chez</w:t>
      </w:r>
      <w:r w:rsidRPr="00C64E1E">
        <w:rPr>
          <w:rFonts w:ascii="Arial" w:hAnsi="Arial" w:cs="Arial"/>
          <w:lang w:val="fr-FR"/>
        </w:rPr>
        <w:t xml:space="preserve"> l'hébergeur la version PHP utilisée.</w:t>
      </w:r>
    </w:p>
    <w:p w:rsidR="008B2718" w:rsidRDefault="008B2718" w:rsidP="00D40466">
      <w:pPr>
        <w:spacing w:after="0"/>
        <w:rPr>
          <w:rFonts w:ascii="Arial" w:hAnsi="Arial" w:cs="Arial"/>
          <w:lang w:val="fr-FR"/>
        </w:rPr>
      </w:pPr>
    </w:p>
    <w:p w:rsidR="008B2718" w:rsidRDefault="00C64E1E" w:rsidP="00D40466">
      <w:pPr>
        <w:pStyle w:val="Paragraphedeliste"/>
        <w:numPr>
          <w:ilvl w:val="0"/>
          <w:numId w:val="11"/>
        </w:num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Basculer les fichiers avec une connexion FTP, via </w:t>
      </w:r>
      <w:proofErr w:type="spellStart"/>
      <w:r>
        <w:rPr>
          <w:rFonts w:ascii="Arial" w:hAnsi="Arial" w:cs="Arial"/>
          <w:lang w:val="fr-FR"/>
        </w:rPr>
        <w:t>Filezilla</w:t>
      </w:r>
      <w:proofErr w:type="spellEnd"/>
      <w:r>
        <w:rPr>
          <w:rFonts w:ascii="Arial" w:hAnsi="Arial" w:cs="Arial"/>
          <w:lang w:val="fr-FR"/>
        </w:rPr>
        <w:t>.</w:t>
      </w:r>
    </w:p>
    <w:p w:rsidR="008B2718" w:rsidRDefault="008B2718" w:rsidP="00D40466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Se connecter avec le nom d'hôte, le nom utilisateur, mot de passe et port fournis par l'hébergeur.</w:t>
      </w:r>
    </w:p>
    <w:p w:rsidR="008B2718" w:rsidRPr="008B2718" w:rsidRDefault="008B2718" w:rsidP="00D40466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Basculer les fichiers dans le dossier source </w:t>
      </w:r>
      <w:r w:rsidR="00C64E1E">
        <w:rPr>
          <w:rFonts w:ascii="Arial" w:hAnsi="Arial" w:cs="Arial"/>
          <w:lang w:val="fr-FR"/>
        </w:rPr>
        <w:t xml:space="preserve">: </w:t>
      </w:r>
      <w:proofErr w:type="spellStart"/>
      <w:r w:rsidR="0023691C">
        <w:rPr>
          <w:rFonts w:ascii="Arial" w:hAnsi="Arial" w:cs="Arial"/>
          <w:lang w:val="fr-FR"/>
        </w:rPr>
        <w:t>public_</w:t>
      </w:r>
      <w:r>
        <w:rPr>
          <w:rFonts w:ascii="Arial" w:hAnsi="Arial" w:cs="Arial"/>
          <w:lang w:val="fr-FR"/>
        </w:rPr>
        <w:t>html</w:t>
      </w:r>
      <w:proofErr w:type="spellEnd"/>
      <w:r w:rsidR="00C64E1E">
        <w:rPr>
          <w:rFonts w:ascii="Arial" w:hAnsi="Arial" w:cs="Arial"/>
          <w:lang w:val="fr-FR"/>
        </w:rPr>
        <w:t xml:space="preserve"> (ou www selon l'hébergeur)</w:t>
      </w:r>
    </w:p>
    <w:p w:rsidR="008B2718" w:rsidRDefault="008B2718" w:rsidP="00D40466">
      <w:pPr>
        <w:spacing w:after="0"/>
        <w:rPr>
          <w:rFonts w:ascii="Arial" w:hAnsi="Arial" w:cs="Arial"/>
          <w:lang w:val="fr-FR"/>
        </w:rPr>
      </w:pPr>
    </w:p>
    <w:p w:rsidR="008B2718" w:rsidRPr="00C64E1E" w:rsidRDefault="008B2718" w:rsidP="00D40466">
      <w:pPr>
        <w:pStyle w:val="Paragraphedeliste"/>
        <w:numPr>
          <w:ilvl w:val="0"/>
          <w:numId w:val="11"/>
        </w:num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Créer la base de données chez l'hébergeur</w:t>
      </w:r>
      <w:r w:rsidR="00C64E1E">
        <w:rPr>
          <w:rFonts w:ascii="Arial" w:hAnsi="Arial" w:cs="Arial"/>
          <w:lang w:val="fr-FR"/>
        </w:rPr>
        <w:t xml:space="preserve"> depuis leur interface,</w:t>
      </w:r>
      <w:r w:rsidRPr="00C64E1E">
        <w:rPr>
          <w:rFonts w:ascii="Arial" w:hAnsi="Arial" w:cs="Arial"/>
          <w:lang w:val="fr-FR"/>
        </w:rPr>
        <w:t xml:space="preserve"> puis réaliser une migration.</w:t>
      </w:r>
    </w:p>
    <w:p w:rsidR="00D40466" w:rsidRDefault="00D40466" w:rsidP="00D40466">
      <w:p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Vérifier dans l'interface prévue par l'hébergeur (</w:t>
      </w:r>
      <w:proofErr w:type="spellStart"/>
      <w:r>
        <w:rPr>
          <w:rFonts w:ascii="Arial" w:hAnsi="Arial" w:cs="Arial"/>
          <w:lang w:val="fr-FR"/>
        </w:rPr>
        <w:t>phpMyAdmin</w:t>
      </w:r>
      <w:proofErr w:type="spellEnd"/>
      <w:r>
        <w:rPr>
          <w:rFonts w:ascii="Arial" w:hAnsi="Arial" w:cs="Arial"/>
          <w:lang w:val="fr-FR"/>
        </w:rPr>
        <w:t xml:space="preserve"> par exemple) que les tables ont bien été créées.</w:t>
      </w:r>
    </w:p>
    <w:p w:rsidR="008B2718" w:rsidRDefault="008B2718" w:rsidP="00D40466">
      <w:pPr>
        <w:spacing w:after="0"/>
        <w:rPr>
          <w:rFonts w:ascii="Arial" w:hAnsi="Arial" w:cs="Arial"/>
          <w:lang w:val="fr-FR"/>
        </w:rPr>
      </w:pPr>
    </w:p>
    <w:p w:rsidR="008379A1" w:rsidRDefault="008B2718" w:rsidP="00D40466">
      <w:pPr>
        <w:pStyle w:val="Paragraphedeliste"/>
        <w:numPr>
          <w:ilvl w:val="0"/>
          <w:numId w:val="11"/>
        </w:num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Se connecter en</w:t>
      </w:r>
      <w:r w:rsidR="00A7311C">
        <w:rPr>
          <w:rFonts w:ascii="Arial" w:hAnsi="Arial" w:cs="Arial"/>
          <w:lang w:val="fr-FR"/>
        </w:rPr>
        <w:t xml:space="preserve"> SSH, </w:t>
      </w:r>
      <w:r w:rsidR="00C64E1E">
        <w:rPr>
          <w:rFonts w:ascii="Arial" w:hAnsi="Arial" w:cs="Arial"/>
          <w:lang w:val="fr-FR"/>
        </w:rPr>
        <w:t xml:space="preserve">et </w:t>
      </w:r>
      <w:r w:rsidR="00A7311C">
        <w:rPr>
          <w:rFonts w:ascii="Arial" w:hAnsi="Arial" w:cs="Arial"/>
          <w:lang w:val="fr-FR"/>
        </w:rPr>
        <w:t>v</w:t>
      </w:r>
      <w:r>
        <w:rPr>
          <w:rFonts w:ascii="Arial" w:hAnsi="Arial" w:cs="Arial"/>
          <w:lang w:val="fr-FR"/>
        </w:rPr>
        <w:t xml:space="preserve">ider le cache </w:t>
      </w:r>
      <w:proofErr w:type="spellStart"/>
      <w:r>
        <w:rPr>
          <w:rFonts w:ascii="Arial" w:hAnsi="Arial" w:cs="Arial"/>
          <w:lang w:val="fr-FR"/>
        </w:rPr>
        <w:t>Symfony</w:t>
      </w:r>
      <w:proofErr w:type="spellEnd"/>
      <w:r>
        <w:rPr>
          <w:rFonts w:ascii="Arial" w:hAnsi="Arial" w:cs="Arial"/>
          <w:lang w:val="fr-FR"/>
        </w:rPr>
        <w:t>.</w:t>
      </w:r>
    </w:p>
    <w:p w:rsidR="00D40466" w:rsidRDefault="00D40466" w:rsidP="00D40466">
      <w:pPr>
        <w:spacing w:after="0"/>
        <w:rPr>
          <w:rFonts w:ascii="Arial" w:hAnsi="Arial" w:cs="Arial"/>
          <w:lang w:val="fr-FR"/>
        </w:rPr>
      </w:pPr>
    </w:p>
    <w:p w:rsidR="00D40466" w:rsidRPr="00C64E1E" w:rsidRDefault="00D40466" w:rsidP="00D40466">
      <w:pPr>
        <w:spacing w:after="0"/>
        <w:rPr>
          <w:rFonts w:ascii="Arial" w:hAnsi="Arial" w:cs="Arial"/>
          <w:b/>
          <w:u w:val="single"/>
          <w:lang w:val="fr-FR"/>
        </w:rPr>
      </w:pPr>
      <w:r w:rsidRPr="00C64E1E">
        <w:rPr>
          <w:rFonts w:ascii="Arial" w:hAnsi="Arial" w:cs="Arial"/>
          <w:b/>
          <w:u w:val="single"/>
          <w:lang w:val="fr-FR"/>
        </w:rPr>
        <w:t>Après le déploiement</w:t>
      </w:r>
    </w:p>
    <w:p w:rsidR="00D40466" w:rsidRPr="00D40466" w:rsidRDefault="00D40466" w:rsidP="00E77A5B">
      <w:pPr>
        <w:spacing w:after="0"/>
        <w:jc w:val="both"/>
        <w:rPr>
          <w:rFonts w:ascii="Arial" w:hAnsi="Arial" w:cs="Arial"/>
          <w:lang w:val="fr-FR"/>
        </w:rPr>
      </w:pPr>
      <w:r w:rsidRPr="00D40466">
        <w:rPr>
          <w:rFonts w:ascii="Arial" w:hAnsi="Arial" w:cs="Arial"/>
          <w:lang w:val="fr-FR"/>
        </w:rPr>
        <w:t>Faire quelques tests fonctionnels sur le site.</w:t>
      </w:r>
      <w:r w:rsidR="00C64E1E">
        <w:rPr>
          <w:rFonts w:ascii="Arial" w:hAnsi="Arial" w:cs="Arial"/>
          <w:lang w:val="fr-FR"/>
        </w:rPr>
        <w:t xml:space="preserve"> Si des anomalies sont constatées, il est possible soit de modifier les fichiers et les rebasculer dans </w:t>
      </w:r>
      <w:proofErr w:type="spellStart"/>
      <w:r w:rsidR="00C64E1E">
        <w:rPr>
          <w:rFonts w:ascii="Arial" w:hAnsi="Arial" w:cs="Arial"/>
          <w:lang w:val="fr-FR"/>
        </w:rPr>
        <w:t>Filezilla</w:t>
      </w:r>
      <w:proofErr w:type="spellEnd"/>
      <w:r w:rsidR="00C64E1E">
        <w:rPr>
          <w:rFonts w:ascii="Arial" w:hAnsi="Arial" w:cs="Arial"/>
          <w:lang w:val="fr-FR"/>
        </w:rPr>
        <w:t xml:space="preserve"> ou directement les modifier dans le Gestionnaire de Fichiers disponible sur la page de l'hébergeur. Penser à vider le cache, avant toute recherche.</w:t>
      </w:r>
    </w:p>
    <w:p w:rsidR="008B2718" w:rsidRPr="009E4FAA" w:rsidRDefault="00B23281" w:rsidP="00D40466">
      <w:pPr>
        <w:spacing w:after="0"/>
        <w:ind w:left="360"/>
        <w:rPr>
          <w:rFonts w:ascii="Arial" w:hAnsi="Arial" w:cs="Arial"/>
          <w:lang w:val="fr-FR"/>
        </w:rPr>
      </w:pPr>
      <w:r w:rsidRPr="009E4FAA">
        <w:rPr>
          <w:rFonts w:ascii="Arial" w:hAnsi="Arial" w:cs="Arial"/>
          <w:lang w:val="fr-FR"/>
        </w:rPr>
        <w:br/>
      </w:r>
    </w:p>
    <w:p w:rsidR="00EE047A" w:rsidRPr="00035393" w:rsidRDefault="00EE047A" w:rsidP="00D40466">
      <w:pPr>
        <w:spacing w:after="0"/>
        <w:rPr>
          <w:rFonts w:ascii="Arial" w:hAnsi="Arial" w:cs="Arial"/>
          <w:lang w:val="fr-FR"/>
        </w:rPr>
      </w:pPr>
    </w:p>
    <w:sectPr w:rsidR="00EE047A" w:rsidRPr="00035393" w:rsidSect="00AA70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6D961A8"/>
    <w:multiLevelType w:val="hybridMultilevel"/>
    <w:tmpl w:val="47363A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20592"/>
    <w:multiLevelType w:val="hybridMultilevel"/>
    <w:tmpl w:val="4C64EA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D73AB"/>
    <w:multiLevelType w:val="hybridMultilevel"/>
    <w:tmpl w:val="7910C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35393"/>
    <w:rsid w:val="0006063C"/>
    <w:rsid w:val="0015074B"/>
    <w:rsid w:val="00205EB4"/>
    <w:rsid w:val="0023691C"/>
    <w:rsid w:val="00282AF1"/>
    <w:rsid w:val="0029639D"/>
    <w:rsid w:val="00326F90"/>
    <w:rsid w:val="003948A0"/>
    <w:rsid w:val="003D31DA"/>
    <w:rsid w:val="00407F6B"/>
    <w:rsid w:val="004963E1"/>
    <w:rsid w:val="00532095"/>
    <w:rsid w:val="00534D66"/>
    <w:rsid w:val="005F49FC"/>
    <w:rsid w:val="006518E3"/>
    <w:rsid w:val="00766C9E"/>
    <w:rsid w:val="00783199"/>
    <w:rsid w:val="007A50EF"/>
    <w:rsid w:val="008379A1"/>
    <w:rsid w:val="008B2718"/>
    <w:rsid w:val="00904FF7"/>
    <w:rsid w:val="009E4FAA"/>
    <w:rsid w:val="00A42449"/>
    <w:rsid w:val="00A7311C"/>
    <w:rsid w:val="00A82BE1"/>
    <w:rsid w:val="00AA1D8D"/>
    <w:rsid w:val="00AA7034"/>
    <w:rsid w:val="00AF5E18"/>
    <w:rsid w:val="00B23281"/>
    <w:rsid w:val="00B47730"/>
    <w:rsid w:val="00BE1E4D"/>
    <w:rsid w:val="00C64E1E"/>
    <w:rsid w:val="00CB0664"/>
    <w:rsid w:val="00D40466"/>
    <w:rsid w:val="00DD3635"/>
    <w:rsid w:val="00E667AF"/>
    <w:rsid w:val="00E673B6"/>
    <w:rsid w:val="00E77A5B"/>
    <w:rsid w:val="00EB7563"/>
    <w:rsid w:val="00EE047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D363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19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783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rchandamandine/Back_Michael_Moniteur_Cyclis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chandamandine/Front_Michael_Moniteur_Cyclis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BF314A-044F-4E94-A666-B4408130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Amandine Marchand</cp:lastModifiedBy>
  <cp:revision>24</cp:revision>
  <dcterms:created xsi:type="dcterms:W3CDTF">2024-10-25T11:50:00Z</dcterms:created>
  <dcterms:modified xsi:type="dcterms:W3CDTF">2024-10-25T12:44:00Z</dcterms:modified>
</cp:coreProperties>
</file>